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Meeting Notes</w:t>
      </w:r>
    </w:p>
    <w:p>
      <w:pPr>
        <w:pStyle w:val="Heading1"/>
      </w:pPr>
      <w:r>
        <w:t>Transcript:</w:t>
      </w:r>
    </w:p>
    <w:p>
      <w:r>
        <w:t xml:space="preserve"> Hello everyone, thank you guys for coming to our weekly student success meeting And let's just get started. So I have our list of chronically absent students here, and I've been noticing a troubling trend A lot of students are skipping on Fridays. Does anyone have any idea what's going on? I've heard some of my mentees talking about how it's really hard to get out of bed on Fridays It might be good if we did something like a pancake breakfast to encourage them to come. I think that's a great idea Let's try that next week It might also be because a lot of students have been getting sick now that it's getting colder outside I've had a number of students come by my office with symptoms like sniffling and coughing We should put up posters with tips for not getting sick since it's almost flu season Like, you know wash your hands after the bathroom stuff like that I think that's a good idea and it'll be a good reminder for the teachers as well So one other thing I wanted to talk about there's a student I've noticed here John Smith He's missed seven days already and it's only November Does anyone have an idea what's going on with him? I might be able to fill in the gaps there I talked to John today and he's really stressed out. He's been dealing with helping his parents take care of his younger siblings during the day It might actually be a good idea if he spoke to the guidance counselor a little bit I can talk to John today if you want to send him to my office after you meet with him It's a lot to deal with for a middle schooler Great. Thanks, and and I can help out with the family's childcare needs. I'll look for some free or low-cost Resources in the community to share with John and he can share them with his family great. Well some really good ideas here today Thanks for coming. And if no one has anything else, I think we can wrap up</w:t>
      </w:r>
    </w:p>
    <w:p>
      <w:pPr>
        <w:pStyle w:val="Heading1"/>
      </w:pPr>
      <w:r>
        <w:t>Keywords:</w:t>
      </w:r>
    </w:p>
    <w:p>
      <w:r>
        <w:t>students skipping (score: 0.542)</w:t>
      </w:r>
    </w:p>
    <w:p>
      <w:r>
        <w:t>skipping fridays (score: 0.534)</w:t>
      </w:r>
    </w:p>
    <w:p>
      <w:r>
        <w:t>absent students (score: 0.496)</w:t>
      </w:r>
    </w:p>
    <w:p>
      <w:r>
        <w:t>students getting (score: 0.495)</w:t>
      </w:r>
    </w:p>
    <w:p>
      <w:r>
        <w:t>weekly student (score: 0.458)</w:t>
      </w:r>
    </w:p>
    <w:p>
      <w:r>
        <w:t>bed fridays (score: 0.452)</w:t>
      </w:r>
    </w:p>
    <w:p>
      <w:r>
        <w:t>reminder teachers (score: 0.437)</w:t>
      </w:r>
    </w:p>
    <w:p>
      <w:r>
        <w:t>fridays good (score: 0.435)</w:t>
      </w:r>
    </w:p>
    <w:p>
      <w:r>
        <w:t>fridays (score: 0.418)</w:t>
      </w:r>
    </w:p>
    <w:p>
      <w:r>
        <w:t>fridays does (score: 0.410)</w:t>
      </w:r>
    </w:p>
    <w:p>
      <w:r>
        <w:t>students come (score: 0.405)</w:t>
      </w:r>
    </w:p>
    <w:p>
      <w:r>
        <w:t>students (score: 0.389)</w:t>
      </w:r>
    </w:p>
    <w:p>
      <w:r>
        <w:t>flu season (score: 0.369)</w:t>
      </w:r>
    </w:p>
    <w:p>
      <w:r>
        <w:t>sick flu (score: 0.352)</w:t>
      </w:r>
    </w:p>
    <w:p>
      <w:r>
        <w:t>getting sick (score: 0.344)</w:t>
      </w:r>
    </w:p>
    <w:p>
      <w:pPr>
        <w:pStyle w:val="Heading1"/>
      </w:pPr>
      <w:r>
        <w:t>Extracted Actions / Decisions:</w:t>
      </w:r>
    </w:p>
    <w:p>
      <w:pPr>
        <w:pStyle w:val="ListBullet"/>
      </w:pPr>
      <w:r>
        <w:t>No action items or decisions identified in the provided sentence.</w:t>
        <w:br/>
        <w:br/>
        <w:t>Sentence:  Based on last week's feedback and discussion we have decided that all students will be required to attend a minimum of two student success workshops per sem</w:t>
      </w:r>
    </w:p>
    <w:p>
      <w:pPr>
        <w:pStyle w:val="ListBullet"/>
      </w:pPr>
      <w:r>
        <w:t>Identify the pattern of absenteeism among students for Fridays.</w:t>
        <w:br/>
        <w:br/>
        <w:t>---</w:t>
        <w:br/>
        <w:br/>
        <w:t>Sentence:</w:t>
        <w:br/>
        <w:t>I can see that there's been an increase in chronic absence, so I think we need to address this issue with</w:t>
      </w:r>
    </w:p>
    <w:p>
      <w:pPr>
        <w:pStyle w:val="ListBullet"/>
      </w:pPr>
      <w:r>
        <w:t>No specific action item or decision identified in the sentence provided.</w:t>
        <w:br/>
        <w:br/>
        <w:t>Sentence:</w:t>
        <w:br/>
        <w:t>We will implement a new customer relationship management system by Q3 to improve client interactions and data tracking capabilities.</w:t>
        <w:br/>
        <w:br/>
        <w:t>Action items/decisions:</w:t>
      </w:r>
    </w:p>
    <w:p>
      <w:pPr>
        <w:pStyle w:val="ListBullet"/>
      </w:pPr>
      <w:r>
        <w:t>Organize a pancake breakfast event for mentors and mentees.</w:t>
        <w:br/>
        <w:br/>
        <w:t>Sentence:</w:t>
        <w:br/>
        <w:t>I've been thinking about it, but I don't know if we should go with the 360-degree</w:t>
      </w:r>
    </w:p>
    <w:p>
      <w:pPr>
        <w:pStyle w:val="ListBullet"/>
      </w:pPr>
      <w:r>
        <w:t>1. Try the new approach next week.</w:t>
        <w:br/>
        <w:t>2. Put up posters with tips for not getting sick during flu season.</w:t>
        <w:br/>
        <w:t>3. Investigate John Smith's absence and discuss possible solutions.</w:t>
        <w:br/>
        <w:br/>
        <w:t>##&lt;|assistant|&gt; 4. Discuss</w:t>
      </w:r>
    </w:p>
    <w:p>
      <w:pPr>
        <w:pStyle w:val="ListBullet"/>
      </w:pPr>
      <w:r>
        <w:t>1. Speak to the guidance counselor about dealing with sibling care responsibity during daytime hours.</w:t>
        <w:br/>
        <w:t>2. Arrange meeting and discussion between individual, John, and assistant after initial conversation.</w:t>
        <w:br/>
        <w:br/>
        <w:t>---</w:t>
      </w:r>
    </w:p>
    <w:p>
      <w:pPr>
        <w:pStyle w:val="ListBullet"/>
      </w:pPr>
      <w:r>
        <w:t>No action items or decisions identified in the provided sentence.</w:t>
        <w:br/>
        <w:br/>
        <w:t>Sentence: The team decided to postponsed our meeting until next Friday at 3 PM due to conflicting schedules among members.</w:t>
        <w:br/>
        <w:br/>
        <w:t>Action item or decision</w:t>
      </w:r>
    </w:p>
    <w:p>
      <w:pPr>
        <w:pStyle w:val="Heading1"/>
      </w:pPr>
      <w:r>
        <w:t>Summary:</w:t>
      </w:r>
    </w:p>
    <w:p>
      <w:r>
        <w:t>A lot of students are skipping on Fridays. It might be good if we did something like a pancake breakfast to encourage them to come. I think that's a great idea. A number of students come by my office with symptoms like sniffling and coughing. It might also be because a lot of students have been getting sick now that it's getting colder outside. John Smith has missed seven days already and it's only November. He's been dealing with helping his parents take care of his younger siblings during the day. I'll look for some free or low-cost Resources in the community to share with John and he can share them with his family great. him It's a lot to deal with for a middle schooler Great.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